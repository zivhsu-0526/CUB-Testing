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All following exams please using Javascript only 20241220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is an array, each item has such format: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{firstName: 'xxx', lastName: 'xxx', customerID: 'xxx', note: 'xxx', profession: ‘xxx’}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lastName, note can be empty, customerID can only be a set of digital numbers.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profession can only have ‘student’, ‘freelancer’, ‘productOwner’, ‘engineer’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‘systemAnalytics’.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Q1. Please follow the principle (‘firstName’ + ‘lastName’ + ‘customerID’) to sort this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array and print it 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sortUserName(user) {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return user.sort((a, b) =&gt; {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const keyA = a.firstName + a.lastName + a.customerID;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const keyB = b.firstName + b.lastName + b.customerID;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keyA.localeCompare(keyB);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});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Q2. Please sort by ‘profession’ to follow the principle.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(‘systemAnalytics’ &gt; ‘engineer’ &gt; ‘productOwner’ &gt; ‘freelancer’ &gt; ‘student’’)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sortByType(user) {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const priority = {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systemAnalytics: 5,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engineer: 4,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productOwner: 3,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freelancer: 2,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student: 1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return user.sort((a, b) =&gt; priority[b.profession] - priority[a.profession]);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/** 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&lt;div class="header"&gt;5/8 外出確認表&lt;/div&gt;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&lt;div class="content"&gt;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&lt;ol class="shop-list"&gt;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&lt;li class="item"&gt;麵包&lt;/li&gt;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&lt;li class="item"&gt;短袖衣服&lt;/li&gt;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&lt;li class="item"&gt;飲用水&lt;/li&gt;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&lt;li class="item"&gt;帳篷&lt;/li&gt;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&lt;/ol&gt;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&lt;ul class="shop-list"&gt;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&lt;li class="item"&gt;暈車藥&lt;/li&gt;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&lt;li class="item"&gt;感冒藥&lt;/li&gt;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&lt;li class="item"&gt;丹木斯&lt;/li&gt;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&lt;li class="item"&gt;咳嗽糖漿&lt;/li&gt;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&lt;div class="footer"&gt;以上僅共參考&lt;/div&gt;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/** 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font-size: 14px;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.container .header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font-size: 18px;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.container .shop-list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list-style: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margin-left: -15px;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.container .shop-list li.item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color: green;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.container .shop-list .item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/* Q1. Explain why does this color not works, and how to fix make it work on 1st list */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/* 因為 .shop-list li.item specificity 比 .shop-list .item 高，需用更具體選擇器或加上 !important 才能覆蓋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color: blue;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/* Q2. Write styling make every other line give background color to next one */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.container .shop-list li.item:nth-child(even) {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background-color: #f0f0f0;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 items = [1, 1, 1, 5, 2, 3, 4, 3, 3, 3, 3, 3, 3, 7, 8, 5, 4, 9, 0, 1, 3, 2, 6, 7, 5,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4, 4, 7, 8, 8, 0, 1, 2, 3, 1];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Please write down a function to console log unique value from this array.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getUniqueNumber (items) {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const freq = {};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for (let num of items) {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freq[num] = (freq[num] || 0) + 1;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for (let key in freq) {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(freq[key] === 1) {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console.log(Number(key));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/** What is virtual DOM and what purpose does it aim to solve?? **/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Virtual DOM 是 React 等框架中用來模擬真實 DOM 的 JavaScript 物件。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它的主要目的是：提升效能、避免不必要的 DOM 重繪，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先更新 virtual DOM，最後一次性比對 (diff) 再應用到真實 DOM。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/** Can you explain about the type of never and what is the differ with void? **/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never 表示永遠不會發生的值（例如拋出錯誤、無窮迴圈）</w:t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表示函式不回傳任何值（或 undefined）</w:t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差異在於：never 是完全沒有返回、void 是可以 undefined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/** What is difference between framework base website and normal website (none framework) **/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Framework base 網站通常有現成的路由、狀態管理、元件架構（如 React、Vue）；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而 non-framework 是純手寫 HTML/CSS/JS，較難維護與擴展，缺乏模組化與最佳實踐。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問題原因：React 會保留 component 的狀態，即使切換了 name，&lt;TaskCounter /&gt; 還是用原本的狀態。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解法：給 &lt;TaskCounter /&gt; 加上 key={name}，強制 React 當作不同元件處理。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問題整理：</w:t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錯誤使用 todos 解構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setbasePoints 拼錯 → setBasePoints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toggleTodo 應該用匿名函式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應使用 map 更新 todos，避免直接變動 state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const TodoList = () =&gt; {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[todos, setTodos] = useState([</w:t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{ id: 1, text: '學習 React', completed: false, studyPoint: 3 },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{ id: 2, text: '建立專案', completed: false, studyPoint: 1 }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]);</w:t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[basePoints, setBasePoints] = useState(3);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[sumPoints, setSumPoints] = useState(0);</w:t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toggleTodo = (id) =&gt; {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setTodos(prev =&gt;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prev.map(t =&gt;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t.id === id ? { ...t, completed: !t.completed } : t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)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);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};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handleStudyPointsChange = (e) =&gt; {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const value = parseInt(e.target.value);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setBasePoints(value);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setSumPoints(todos[0].studyPoint + value); // 假設只針對第 1 筆計算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};</w:t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return (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&lt;div&gt;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&lt;p&gt;課程名稱: {todos[0].text}&lt;/p&gt;</w:t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&lt;label&gt;學習點數: &lt;/label&gt;</w:t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&lt;input</w:t>
      </w:r>
    </w:p>
    <w:p w:rsidR="00000000" w:rsidDel="00000000" w:rsidP="00000000" w:rsidRDefault="00000000" w:rsidRPr="00000000" w14:paraId="00000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type="number"</w:t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value={todos[0].studyPoint}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onChange={handleStudyPointsChange}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/&gt;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&lt;p&gt;總累積點數: {sumPoints}&lt;/p&gt;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&lt;button onClick={() =&gt; toggleTodo(todos[0].id)}&gt;篩選課程&lt;/button&gt;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&lt;/div&gt;</w:t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);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建議改善：重複傳遞 name/age 可用 Context 優化。</w:t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建立 React.createContext，使用 useContext 取代 props 傳遞。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const PersonContext = React.createContext();</w:t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ParentComponent() {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[name, setName] = useState("Naro");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[age, setAge] = useState(12);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return (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&lt;PersonContext.Provider value={{ name, age }}&gt;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&lt;ChildComponent /&gt;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&lt;GrandchildComponent /&gt;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&lt;/PersonContext.Provider&gt;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);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ChildComponent() {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{ name, age } = useContext(PersonContext);</w:t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return (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&lt;div&gt;</w:t>
      </w:r>
    </w:p>
    <w:p w:rsidR="00000000" w:rsidDel="00000000" w:rsidP="00000000" w:rsidRDefault="00000000" w:rsidRPr="00000000" w14:paraId="00000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&lt;p&gt;Name: {name}&lt;/p&gt;</w:t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&lt;p&gt;Age: {age}&lt;/p&gt;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&lt;GrandchildComponent /&gt;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&lt;/div&gt;</w:t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);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GrandchildComponent() {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const { name, age } = useContext(PersonContext);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return (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&lt;div&gt;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&lt;p&gt;Name: {name}&lt;/p&gt;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&lt;p&gt;Age: {age}&lt;/p&gt;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&lt;/div&gt;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);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達成點擊 &lt;SearchButton /&gt; 後 focus 到 &lt;SearchInput /&gt;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使用 ref 傳遞給子元件 input，點擊時觸發 .focus()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SearchButton({ onSearch }) {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return (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onClick={onSearch}&gt; Search &lt;/button&gt;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);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function SearchInput({ inputRef }) {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return (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ref={inputRef} /&gt;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);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 default function Page() {</w:t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const inputRef = useRef(null);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const handleFocus = () =&gt; {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inputRef.current?.focus();</w:t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};</w:t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return (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&lt;&gt;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&lt;nav&gt;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&lt;SearchButton onSearch={handleFocus} /&gt;</w:t>
      </w:r>
    </w:p>
    <w:p w:rsidR="00000000" w:rsidDel="00000000" w:rsidP="00000000" w:rsidRDefault="00000000" w:rsidRPr="00000000" w14:paraId="00000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&lt;/nav&gt;</w:t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&lt;SearchInput inputRef={inputRef} /&gt;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&lt;/&gt;</w:t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);</w:t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3U9WIPx6BXtxaqy7QCc3BVQcg==">CgMxLjA4AHIhMWZjaUFTVGNPejF4V3M1Z1hOT1F5RnhDWDhoRVR5Tmc0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